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813F2" w14:textId="77777777" w:rsidR="00287492" w:rsidRDefault="003C3A35">
      <w:pPr>
        <w:pStyle w:val="Ttulo1"/>
      </w:pPr>
      <w:r>
        <w:t>Desafío Técnico ML - Gestión de Incidentes</w:t>
      </w:r>
    </w:p>
    <w:p w14:paraId="5C11F4DE" w14:textId="77777777" w:rsidR="00287492" w:rsidRDefault="003C3A35">
      <w:pPr>
        <w:pStyle w:val="Ttulo2"/>
      </w:pPr>
      <w:r>
        <w:t>1. Descripción del Incidente</w:t>
      </w:r>
    </w:p>
    <w:p w14:paraId="37A4280C" w14:textId="77777777" w:rsidR="00927A89" w:rsidRPr="00927A89" w:rsidRDefault="00927A89" w:rsidP="00927A89">
      <w:pPr>
        <w:rPr>
          <w:lang w:val="es-AR"/>
        </w:rPr>
      </w:pPr>
      <w:r w:rsidRPr="00927A89">
        <w:rPr>
          <w:lang w:val="es-AR"/>
        </w:rPr>
        <w:t xml:space="preserve">Durante la implementación de la infraestructura en AWS, se detectó un problema de conectividad entre la instancia EC2 y el servicio de almacenamiento Amazon S3. Este fallo impidió la ejecución de los respaldos automáticos de archivos desde la instancia hacia el </w:t>
      </w:r>
      <w:proofErr w:type="spellStart"/>
      <w:r w:rsidRPr="00927A89">
        <w:rPr>
          <w:lang w:val="es-AR"/>
        </w:rPr>
        <w:t>bucket</w:t>
      </w:r>
      <w:proofErr w:type="spellEnd"/>
      <w:r w:rsidRPr="00927A89">
        <w:rPr>
          <w:lang w:val="es-AR"/>
        </w:rPr>
        <w:t xml:space="preserve"> S3.</w:t>
      </w:r>
    </w:p>
    <w:p w14:paraId="2FA11B78" w14:textId="77777777" w:rsidR="00927A89" w:rsidRPr="00927A89" w:rsidRDefault="00927A89" w:rsidP="00927A89">
      <w:pPr>
        <w:rPr>
          <w:lang w:val="es-AR"/>
        </w:rPr>
      </w:pPr>
      <w:r w:rsidRPr="00927A89">
        <w:rPr>
          <w:lang w:val="es-AR"/>
        </w:rPr>
        <w:t>El objetivo de este documento es detallar el análisis del problema, la solución implementada y las medidas preventivas adoptadas.</w:t>
      </w:r>
    </w:p>
    <w:p w14:paraId="4203AA4B" w14:textId="77777777" w:rsidR="00901915" w:rsidRDefault="00901915">
      <w:pPr>
        <w:rPr>
          <w:lang w:val="es-AR"/>
        </w:rPr>
      </w:pPr>
    </w:p>
    <w:p w14:paraId="0DD3905B" w14:textId="708C5C57" w:rsidR="00431A45" w:rsidRDefault="00431A45" w:rsidP="005C5017">
      <w:pPr>
        <w:pStyle w:val="Ttulo2"/>
      </w:pPr>
      <w:r>
        <w:t xml:space="preserve">2. </w:t>
      </w:r>
      <w:proofErr w:type="spellStart"/>
      <w:r w:rsidR="005C5017">
        <w:t>Pruebas</w:t>
      </w:r>
      <w:proofErr w:type="spellEnd"/>
      <w:r w:rsidR="005C5017">
        <w:t xml:space="preserve"> </w:t>
      </w:r>
      <w:proofErr w:type="spellStart"/>
      <w:r w:rsidR="005C5017">
        <w:t>Realizadas</w:t>
      </w:r>
      <w:proofErr w:type="spellEnd"/>
    </w:p>
    <w:p w14:paraId="6A49C826" w14:textId="77777777" w:rsidR="005C5017" w:rsidRPr="005C5017" w:rsidRDefault="005C5017" w:rsidP="005C5017">
      <w:pPr>
        <w:rPr>
          <w:lang w:val="es-AR"/>
        </w:rPr>
      </w:pPr>
      <w:r w:rsidRPr="005C5017">
        <w:rPr>
          <w:lang w:val="es-AR"/>
        </w:rPr>
        <w:t>Para diagnosticar el problema, se realizaron las siguientes pruebas:</w:t>
      </w:r>
    </w:p>
    <w:p w14:paraId="2B903A8A" w14:textId="77777777" w:rsidR="005C5017" w:rsidRPr="005C5017" w:rsidRDefault="005C5017" w:rsidP="005C5017">
      <w:pPr>
        <w:numPr>
          <w:ilvl w:val="0"/>
          <w:numId w:val="19"/>
        </w:numPr>
        <w:rPr>
          <w:lang w:val="es-AR"/>
        </w:rPr>
      </w:pPr>
      <w:r w:rsidRPr="005C5017">
        <w:rPr>
          <w:lang w:val="es-AR"/>
        </w:rPr>
        <w:t>Verificación de conectividad desde EC2 a S3:</w:t>
      </w:r>
    </w:p>
    <w:p w14:paraId="572286B7" w14:textId="77777777" w:rsidR="005C5017" w:rsidRPr="005C5017" w:rsidRDefault="005C5017" w:rsidP="005C5017">
      <w:pPr>
        <w:numPr>
          <w:ilvl w:val="1"/>
          <w:numId w:val="19"/>
        </w:numPr>
        <w:rPr>
          <w:lang w:val="es-AR"/>
        </w:rPr>
      </w:pPr>
      <w:r w:rsidRPr="005C5017">
        <w:rPr>
          <w:lang w:val="es-AR"/>
        </w:rPr>
        <w:t xml:space="preserve">Se ejecutó </w:t>
      </w:r>
      <w:proofErr w:type="spellStart"/>
      <w:r w:rsidRPr="005C5017">
        <w:rPr>
          <w:lang w:val="es-AR"/>
        </w:rPr>
        <w:t>aws</w:t>
      </w:r>
      <w:proofErr w:type="spellEnd"/>
      <w:r w:rsidRPr="005C5017">
        <w:rPr>
          <w:lang w:val="es-AR"/>
        </w:rPr>
        <w:t xml:space="preserve"> s3 </w:t>
      </w:r>
      <w:proofErr w:type="spellStart"/>
      <w:r w:rsidRPr="005C5017">
        <w:rPr>
          <w:lang w:val="es-AR"/>
        </w:rPr>
        <w:t>ls</w:t>
      </w:r>
      <w:proofErr w:type="spellEnd"/>
      <w:r w:rsidRPr="005C5017">
        <w:rPr>
          <w:lang w:val="es-AR"/>
        </w:rPr>
        <w:t xml:space="preserve"> s3://desafio-tecnico-ml-web/ desde la instancia EC2.</w:t>
      </w:r>
    </w:p>
    <w:p w14:paraId="6296F85D" w14:textId="77777777" w:rsidR="005C5017" w:rsidRPr="005C5017" w:rsidRDefault="005C5017" w:rsidP="005C5017">
      <w:pPr>
        <w:numPr>
          <w:ilvl w:val="1"/>
          <w:numId w:val="19"/>
        </w:numPr>
        <w:rPr>
          <w:lang w:val="es-AR"/>
        </w:rPr>
      </w:pPr>
      <w:r w:rsidRPr="005C5017">
        <w:rPr>
          <w:lang w:val="es-AR"/>
        </w:rPr>
        <w:t xml:space="preserve">El comando arrojó un error 403 </w:t>
      </w:r>
      <w:proofErr w:type="spellStart"/>
      <w:r w:rsidRPr="005C5017">
        <w:rPr>
          <w:lang w:val="es-AR"/>
        </w:rPr>
        <w:t>Forbidden</w:t>
      </w:r>
      <w:proofErr w:type="spellEnd"/>
      <w:r w:rsidRPr="005C5017">
        <w:rPr>
          <w:lang w:val="es-AR"/>
        </w:rPr>
        <w:t>, indicando problemas de acceso.</w:t>
      </w:r>
    </w:p>
    <w:p w14:paraId="54C2F87A" w14:textId="77777777" w:rsidR="005C5017" w:rsidRPr="005C5017" w:rsidRDefault="005C5017" w:rsidP="005C5017">
      <w:pPr>
        <w:numPr>
          <w:ilvl w:val="0"/>
          <w:numId w:val="19"/>
        </w:numPr>
        <w:rPr>
          <w:lang w:val="es-AR"/>
        </w:rPr>
      </w:pPr>
      <w:r w:rsidRPr="005C5017">
        <w:rPr>
          <w:lang w:val="es-AR"/>
        </w:rPr>
        <w:t xml:space="preserve">Revisión de Security </w:t>
      </w:r>
      <w:proofErr w:type="spellStart"/>
      <w:r w:rsidRPr="005C5017">
        <w:rPr>
          <w:lang w:val="es-AR"/>
        </w:rPr>
        <w:t>Groups</w:t>
      </w:r>
      <w:proofErr w:type="spellEnd"/>
      <w:r w:rsidRPr="005C5017">
        <w:rPr>
          <w:lang w:val="es-AR"/>
        </w:rPr>
        <w:t>:</w:t>
      </w:r>
    </w:p>
    <w:p w14:paraId="56C3415A" w14:textId="77777777" w:rsidR="005C5017" w:rsidRPr="005C5017" w:rsidRDefault="005C5017" w:rsidP="005C5017">
      <w:pPr>
        <w:numPr>
          <w:ilvl w:val="1"/>
          <w:numId w:val="19"/>
        </w:numPr>
        <w:rPr>
          <w:lang w:val="es-AR"/>
        </w:rPr>
      </w:pPr>
      <w:r w:rsidRPr="005C5017">
        <w:rPr>
          <w:lang w:val="es-AR"/>
        </w:rPr>
        <w:t>Se detectó que la regla de egreso de la instancia EC2 no permitía tráfico saliente a Internet, bloqueando la comunicación con S3.</w:t>
      </w:r>
    </w:p>
    <w:p w14:paraId="1BAEFC27" w14:textId="77777777" w:rsidR="005C5017" w:rsidRPr="005C5017" w:rsidRDefault="005C5017" w:rsidP="005C5017">
      <w:pPr>
        <w:numPr>
          <w:ilvl w:val="0"/>
          <w:numId w:val="19"/>
        </w:numPr>
        <w:rPr>
          <w:lang w:val="es-AR"/>
        </w:rPr>
      </w:pPr>
      <w:r w:rsidRPr="005C5017">
        <w:rPr>
          <w:lang w:val="es-AR"/>
        </w:rPr>
        <w:t xml:space="preserve">Validación de IAM </w:t>
      </w:r>
      <w:proofErr w:type="spellStart"/>
      <w:r w:rsidRPr="005C5017">
        <w:rPr>
          <w:lang w:val="es-AR"/>
        </w:rPr>
        <w:t>Policies</w:t>
      </w:r>
      <w:proofErr w:type="spellEnd"/>
      <w:r w:rsidRPr="005C5017">
        <w:rPr>
          <w:lang w:val="es-AR"/>
        </w:rPr>
        <w:t>:</w:t>
      </w:r>
    </w:p>
    <w:p w14:paraId="230C3192" w14:textId="77777777" w:rsidR="005C5017" w:rsidRPr="005C5017" w:rsidRDefault="005C5017" w:rsidP="005C5017">
      <w:pPr>
        <w:numPr>
          <w:ilvl w:val="1"/>
          <w:numId w:val="19"/>
        </w:numPr>
        <w:rPr>
          <w:lang w:val="es-AR"/>
        </w:rPr>
      </w:pPr>
      <w:r w:rsidRPr="005C5017">
        <w:rPr>
          <w:lang w:val="es-AR"/>
        </w:rPr>
        <w:t>Se comprobó que la política IAM asociada a la instancia EC2 tenía los permisos correctos (s</w:t>
      </w:r>
      <w:proofErr w:type="gramStart"/>
      <w:r w:rsidRPr="005C5017">
        <w:rPr>
          <w:lang w:val="es-AR"/>
        </w:rPr>
        <w:t>3:PutObject</w:t>
      </w:r>
      <w:proofErr w:type="gramEnd"/>
      <w:r w:rsidRPr="005C5017">
        <w:rPr>
          <w:lang w:val="es-AR"/>
        </w:rPr>
        <w:t xml:space="preserve"> y s3:ListBucket).</w:t>
      </w:r>
    </w:p>
    <w:p w14:paraId="25D679DE" w14:textId="77777777" w:rsidR="005C5017" w:rsidRPr="005C5017" w:rsidRDefault="005C5017" w:rsidP="005C5017">
      <w:pPr>
        <w:numPr>
          <w:ilvl w:val="0"/>
          <w:numId w:val="19"/>
        </w:numPr>
        <w:rPr>
          <w:lang w:val="es-AR"/>
        </w:rPr>
      </w:pPr>
      <w:r w:rsidRPr="005C5017">
        <w:rPr>
          <w:lang w:val="es-AR"/>
        </w:rPr>
        <w:t xml:space="preserve">Monitoreo en </w:t>
      </w:r>
      <w:proofErr w:type="spellStart"/>
      <w:r w:rsidRPr="005C5017">
        <w:rPr>
          <w:lang w:val="es-AR"/>
        </w:rPr>
        <w:t>CloudWatch</w:t>
      </w:r>
      <w:proofErr w:type="spellEnd"/>
      <w:r w:rsidRPr="005C5017">
        <w:rPr>
          <w:lang w:val="es-AR"/>
        </w:rPr>
        <w:t xml:space="preserve"> Logs:</w:t>
      </w:r>
    </w:p>
    <w:p w14:paraId="300E0C98" w14:textId="77777777" w:rsidR="005C5017" w:rsidRPr="005C5017" w:rsidRDefault="005C5017" w:rsidP="005C5017">
      <w:pPr>
        <w:numPr>
          <w:ilvl w:val="1"/>
          <w:numId w:val="19"/>
        </w:numPr>
        <w:rPr>
          <w:lang w:val="es-AR"/>
        </w:rPr>
      </w:pPr>
      <w:r w:rsidRPr="005C5017">
        <w:rPr>
          <w:lang w:val="es-AR"/>
        </w:rPr>
        <w:t xml:space="preserve">Se observaron múltiples intentos fallidos de conexión a S3 con errores 403 </w:t>
      </w:r>
      <w:proofErr w:type="spellStart"/>
      <w:r w:rsidRPr="005C5017">
        <w:rPr>
          <w:lang w:val="es-AR"/>
        </w:rPr>
        <w:t>Forbidden</w:t>
      </w:r>
      <w:proofErr w:type="spellEnd"/>
      <w:r w:rsidRPr="005C5017">
        <w:rPr>
          <w:lang w:val="es-AR"/>
        </w:rPr>
        <w:t>.</w:t>
      </w:r>
    </w:p>
    <w:p w14:paraId="33E6631F" w14:textId="77777777" w:rsidR="005C5017" w:rsidRPr="005C5017" w:rsidRDefault="005C5017" w:rsidP="005C5017"/>
    <w:p w14:paraId="6C2C1496" w14:textId="7014FA9A" w:rsidR="00287492" w:rsidRDefault="005C5017">
      <w:pPr>
        <w:pStyle w:val="Ttulo2"/>
      </w:pPr>
      <w:r>
        <w:t>3</w:t>
      </w:r>
      <w:r w:rsidR="003C3A35">
        <w:t xml:space="preserve">. </w:t>
      </w:r>
      <w:proofErr w:type="spellStart"/>
      <w:r w:rsidR="003C3A35">
        <w:t>Análisis</w:t>
      </w:r>
      <w:proofErr w:type="spellEnd"/>
      <w:r w:rsidR="003C3A35">
        <w:t xml:space="preserve"> de </w:t>
      </w:r>
      <w:proofErr w:type="spellStart"/>
      <w:r w:rsidR="003C3A35">
        <w:t>Causas</w:t>
      </w:r>
      <w:proofErr w:type="spellEnd"/>
    </w:p>
    <w:p w14:paraId="7B510B2D" w14:textId="77777777" w:rsidR="00732975" w:rsidRPr="00732975" w:rsidRDefault="00732975" w:rsidP="00732975">
      <w:pPr>
        <w:rPr>
          <w:lang w:val="es-AR"/>
        </w:rPr>
      </w:pPr>
      <w:r w:rsidRPr="00732975">
        <w:rPr>
          <w:lang w:val="es-AR"/>
        </w:rPr>
        <w:t xml:space="preserve">El problema fue causado por una configuración incorrecta en el Security </w:t>
      </w:r>
      <w:proofErr w:type="spellStart"/>
      <w:r w:rsidRPr="00732975">
        <w:rPr>
          <w:lang w:val="es-AR"/>
        </w:rPr>
        <w:t>Group</w:t>
      </w:r>
      <w:proofErr w:type="spellEnd"/>
      <w:r w:rsidRPr="00732975">
        <w:rPr>
          <w:lang w:val="es-AR"/>
        </w:rPr>
        <w:t xml:space="preserve"> asociado a la instancia EC2:</w:t>
      </w:r>
    </w:p>
    <w:p w14:paraId="6F26B275" w14:textId="77777777" w:rsidR="00732975" w:rsidRPr="00732975" w:rsidRDefault="00732975" w:rsidP="00732975">
      <w:pPr>
        <w:numPr>
          <w:ilvl w:val="0"/>
          <w:numId w:val="20"/>
        </w:numPr>
        <w:rPr>
          <w:lang w:val="es-AR"/>
        </w:rPr>
      </w:pPr>
      <w:r w:rsidRPr="00732975">
        <w:rPr>
          <w:lang w:val="es-AR"/>
        </w:rPr>
        <w:t xml:space="preserve">La regla de salida del Security </w:t>
      </w:r>
      <w:proofErr w:type="spellStart"/>
      <w:r w:rsidRPr="00732975">
        <w:rPr>
          <w:lang w:val="es-AR"/>
        </w:rPr>
        <w:t>Group</w:t>
      </w:r>
      <w:proofErr w:type="spellEnd"/>
      <w:r w:rsidRPr="00732975">
        <w:rPr>
          <w:lang w:val="es-AR"/>
        </w:rPr>
        <w:t xml:space="preserve"> solo permitía tráfico hacia puertos específicos internos.</w:t>
      </w:r>
    </w:p>
    <w:p w14:paraId="3A992F1C" w14:textId="77777777" w:rsidR="00732975" w:rsidRPr="00732975" w:rsidRDefault="00732975" w:rsidP="00732975">
      <w:pPr>
        <w:numPr>
          <w:ilvl w:val="0"/>
          <w:numId w:val="20"/>
        </w:numPr>
        <w:rPr>
          <w:lang w:val="es-AR"/>
        </w:rPr>
      </w:pPr>
      <w:r w:rsidRPr="00732975">
        <w:rPr>
          <w:lang w:val="es-AR"/>
        </w:rPr>
        <w:lastRenderedPageBreak/>
        <w:t>No se había configurado una regla para permitir tráfico HTTPS (puerto 443), necesario para conectarse a S3.</w:t>
      </w:r>
    </w:p>
    <w:p w14:paraId="06C0A9C0" w14:textId="77777777" w:rsidR="00901915" w:rsidRPr="00C66F54" w:rsidRDefault="00901915" w:rsidP="00901915">
      <w:pPr>
        <w:rPr>
          <w:lang w:val="es-AR"/>
        </w:rPr>
      </w:pPr>
    </w:p>
    <w:p w14:paraId="1E617D0A" w14:textId="64EBEF9B" w:rsidR="00287492" w:rsidRDefault="00732975">
      <w:pPr>
        <w:pStyle w:val="Ttulo2"/>
      </w:pPr>
      <w:r>
        <w:t>4</w:t>
      </w:r>
      <w:r w:rsidR="003C3A35">
        <w:t>. Solución Implementada</w:t>
      </w:r>
    </w:p>
    <w:p w14:paraId="34D1CFC9" w14:textId="77777777" w:rsidR="00732975" w:rsidRPr="00732975" w:rsidRDefault="00732975" w:rsidP="00732975">
      <w:pPr>
        <w:rPr>
          <w:lang w:val="es-AR"/>
        </w:rPr>
      </w:pPr>
      <w:r w:rsidRPr="00732975">
        <w:rPr>
          <w:lang w:val="es-AR"/>
        </w:rPr>
        <w:t>Para corregir el incidente, se realizó el siguiente ajuste:</w:t>
      </w:r>
    </w:p>
    <w:p w14:paraId="701D2B7B" w14:textId="4220BFB4" w:rsidR="00732975" w:rsidRPr="006807CF" w:rsidRDefault="00732975" w:rsidP="006807CF">
      <w:pPr>
        <w:pStyle w:val="Prrafodelista"/>
        <w:numPr>
          <w:ilvl w:val="0"/>
          <w:numId w:val="26"/>
        </w:numPr>
        <w:rPr>
          <w:lang w:val="es-AR"/>
        </w:rPr>
      </w:pPr>
      <w:r w:rsidRPr="006807CF">
        <w:rPr>
          <w:lang w:val="es-AR"/>
        </w:rPr>
        <w:t xml:space="preserve">Modificación del Security </w:t>
      </w:r>
      <w:proofErr w:type="spellStart"/>
      <w:r w:rsidRPr="006807CF">
        <w:rPr>
          <w:lang w:val="es-AR"/>
        </w:rPr>
        <w:t>Group</w:t>
      </w:r>
      <w:proofErr w:type="spellEnd"/>
      <w:r w:rsidRPr="006807CF">
        <w:rPr>
          <w:lang w:val="es-AR"/>
        </w:rPr>
        <w:t>:</w:t>
      </w:r>
    </w:p>
    <w:p w14:paraId="2A1A093E" w14:textId="77777777" w:rsidR="00732975" w:rsidRPr="006807CF" w:rsidRDefault="00732975" w:rsidP="006807CF">
      <w:pPr>
        <w:pStyle w:val="Prrafodelista"/>
        <w:numPr>
          <w:ilvl w:val="1"/>
          <w:numId w:val="26"/>
        </w:numPr>
        <w:rPr>
          <w:lang w:val="es-AR"/>
        </w:rPr>
      </w:pPr>
      <w:r w:rsidRPr="006807CF">
        <w:rPr>
          <w:lang w:val="es-AR"/>
        </w:rPr>
        <w:t>Se agregó una regla de egreso para permitir tráfico saliente por el puerto 443 (HTTPS) hacia Internet, permitiendo la comunicación con Amazon S3.</w:t>
      </w:r>
    </w:p>
    <w:p w14:paraId="43E1573B" w14:textId="77777777" w:rsidR="00732975" w:rsidRPr="00732975" w:rsidRDefault="00732975" w:rsidP="00732975">
      <w:pPr>
        <w:rPr>
          <w:lang w:val="es-AR"/>
        </w:rPr>
      </w:pPr>
      <w:r w:rsidRPr="00732975">
        <w:rPr>
          <w:lang w:val="es-AR"/>
        </w:rPr>
        <w:t xml:space="preserve">Después de aplicar este cambio, se realizó una prueba con </w:t>
      </w:r>
      <w:proofErr w:type="spellStart"/>
      <w:r w:rsidRPr="00732975">
        <w:rPr>
          <w:lang w:val="es-AR"/>
        </w:rPr>
        <w:t>aws</w:t>
      </w:r>
      <w:proofErr w:type="spellEnd"/>
      <w:r w:rsidRPr="00732975">
        <w:rPr>
          <w:lang w:val="es-AR"/>
        </w:rPr>
        <w:t xml:space="preserve"> s3 </w:t>
      </w:r>
      <w:proofErr w:type="spellStart"/>
      <w:r w:rsidRPr="00732975">
        <w:rPr>
          <w:lang w:val="es-AR"/>
        </w:rPr>
        <w:t>ls</w:t>
      </w:r>
      <w:proofErr w:type="spellEnd"/>
      <w:r w:rsidRPr="00732975">
        <w:rPr>
          <w:lang w:val="es-AR"/>
        </w:rPr>
        <w:t xml:space="preserve"> y se confirmó que la instancia podía acceder correctamente al </w:t>
      </w:r>
      <w:proofErr w:type="spellStart"/>
      <w:r w:rsidRPr="00732975">
        <w:rPr>
          <w:lang w:val="es-AR"/>
        </w:rPr>
        <w:t>bucket</w:t>
      </w:r>
      <w:proofErr w:type="spellEnd"/>
      <w:r w:rsidRPr="00732975">
        <w:rPr>
          <w:lang w:val="es-AR"/>
        </w:rPr>
        <w:t>.</w:t>
      </w:r>
    </w:p>
    <w:p w14:paraId="1D06AF98" w14:textId="181158A1" w:rsidR="00287492" w:rsidRDefault="00287492"/>
    <w:p w14:paraId="248B0E39" w14:textId="4B795485" w:rsidR="00287492" w:rsidRDefault="003D4311">
      <w:pPr>
        <w:pStyle w:val="Ttulo2"/>
      </w:pPr>
      <w:r>
        <w:t>5</w:t>
      </w:r>
      <w:r w:rsidR="003C3A35">
        <w:t>. Medidas Preventivas</w:t>
      </w:r>
    </w:p>
    <w:p w14:paraId="41ED51B3" w14:textId="77777777" w:rsidR="003D4311" w:rsidRPr="003D4311" w:rsidRDefault="003D4311" w:rsidP="003D4311">
      <w:pPr>
        <w:rPr>
          <w:lang w:val="es-AR"/>
        </w:rPr>
      </w:pPr>
      <w:r w:rsidRPr="003D4311">
        <w:rPr>
          <w:lang w:val="es-AR"/>
        </w:rPr>
        <w:t>Para evitar que este problema vuelva a ocurrir, se han tomado las siguientes medidas:</w:t>
      </w:r>
    </w:p>
    <w:p w14:paraId="48640AE1" w14:textId="2CEFC4FF" w:rsidR="003D4311" w:rsidRPr="003D4311" w:rsidRDefault="003D4311" w:rsidP="003D4311">
      <w:pPr>
        <w:pStyle w:val="Prrafodelista"/>
        <w:numPr>
          <w:ilvl w:val="0"/>
          <w:numId w:val="25"/>
        </w:numPr>
        <w:rPr>
          <w:lang w:val="es-AR"/>
        </w:rPr>
      </w:pPr>
      <w:r w:rsidRPr="003D4311">
        <w:rPr>
          <w:lang w:val="es-AR"/>
        </w:rPr>
        <w:t>Validaciones antes de la implementación:</w:t>
      </w:r>
    </w:p>
    <w:p w14:paraId="41024530" w14:textId="77777777" w:rsidR="003D4311" w:rsidRPr="003D4311" w:rsidRDefault="003D4311" w:rsidP="003D4311">
      <w:pPr>
        <w:numPr>
          <w:ilvl w:val="1"/>
          <w:numId w:val="25"/>
        </w:numPr>
        <w:rPr>
          <w:lang w:val="es-AR"/>
        </w:rPr>
      </w:pPr>
      <w:r w:rsidRPr="003D4311">
        <w:rPr>
          <w:lang w:val="es-AR"/>
        </w:rPr>
        <w:t xml:space="preserve">Se revisarán los Security </w:t>
      </w:r>
      <w:proofErr w:type="spellStart"/>
      <w:r w:rsidRPr="003D4311">
        <w:rPr>
          <w:lang w:val="es-AR"/>
        </w:rPr>
        <w:t>Groups</w:t>
      </w:r>
      <w:proofErr w:type="spellEnd"/>
      <w:r w:rsidRPr="003D4311">
        <w:rPr>
          <w:lang w:val="es-AR"/>
        </w:rPr>
        <w:t xml:space="preserve"> antes de aplicar cambios con </w:t>
      </w:r>
      <w:proofErr w:type="spellStart"/>
      <w:r w:rsidRPr="003D4311">
        <w:rPr>
          <w:lang w:val="es-AR"/>
        </w:rPr>
        <w:t>Terraform</w:t>
      </w:r>
      <w:proofErr w:type="spellEnd"/>
      <w:r w:rsidRPr="003D4311">
        <w:rPr>
          <w:lang w:val="es-AR"/>
        </w:rPr>
        <w:t>.</w:t>
      </w:r>
    </w:p>
    <w:p w14:paraId="0F25080D" w14:textId="15E771B0" w:rsidR="003D4311" w:rsidRPr="003D4311" w:rsidRDefault="003D4311" w:rsidP="003D4311">
      <w:pPr>
        <w:pStyle w:val="Prrafodelista"/>
        <w:numPr>
          <w:ilvl w:val="0"/>
          <w:numId w:val="25"/>
        </w:numPr>
        <w:rPr>
          <w:lang w:val="es-AR"/>
        </w:rPr>
      </w:pPr>
      <w:r w:rsidRPr="003D4311">
        <w:rPr>
          <w:lang w:val="es-AR"/>
        </w:rPr>
        <w:t xml:space="preserve">Monitoreo y alertas en AWS </w:t>
      </w:r>
      <w:proofErr w:type="spellStart"/>
      <w:r w:rsidRPr="003D4311">
        <w:rPr>
          <w:lang w:val="es-AR"/>
        </w:rPr>
        <w:t>CloudWatch</w:t>
      </w:r>
      <w:proofErr w:type="spellEnd"/>
      <w:r w:rsidRPr="003D4311">
        <w:rPr>
          <w:lang w:val="es-AR"/>
        </w:rPr>
        <w:t>:</w:t>
      </w:r>
    </w:p>
    <w:p w14:paraId="1AB28463" w14:textId="77777777" w:rsidR="003D4311" w:rsidRPr="003D4311" w:rsidRDefault="003D4311" w:rsidP="006807CF">
      <w:pPr>
        <w:numPr>
          <w:ilvl w:val="1"/>
          <w:numId w:val="25"/>
        </w:numPr>
        <w:rPr>
          <w:lang w:val="es-AR"/>
        </w:rPr>
      </w:pPr>
      <w:r w:rsidRPr="003D4311">
        <w:rPr>
          <w:lang w:val="es-AR"/>
        </w:rPr>
        <w:t xml:space="preserve">Se configuraron métricas en </w:t>
      </w:r>
      <w:proofErr w:type="spellStart"/>
      <w:r w:rsidRPr="003D4311">
        <w:rPr>
          <w:lang w:val="es-AR"/>
        </w:rPr>
        <w:t>CloudWatch</w:t>
      </w:r>
      <w:proofErr w:type="spellEnd"/>
      <w:r w:rsidRPr="003D4311">
        <w:rPr>
          <w:lang w:val="es-AR"/>
        </w:rPr>
        <w:t xml:space="preserve"> Logs para detectar intentos fallidos de conexión a S3.</w:t>
      </w:r>
    </w:p>
    <w:p w14:paraId="4D8D7D24" w14:textId="77777777" w:rsidR="003D4311" w:rsidRDefault="003D4311" w:rsidP="006807CF">
      <w:pPr>
        <w:numPr>
          <w:ilvl w:val="1"/>
          <w:numId w:val="25"/>
        </w:numPr>
        <w:rPr>
          <w:lang w:val="es-AR"/>
        </w:rPr>
      </w:pPr>
      <w:r w:rsidRPr="003D4311">
        <w:rPr>
          <w:lang w:val="es-AR"/>
        </w:rPr>
        <w:t xml:space="preserve">Se creó una alerta en Amazon SNS, que envía notificaciones por correo electrónico si se registran errores 403 </w:t>
      </w:r>
      <w:proofErr w:type="spellStart"/>
      <w:r w:rsidRPr="003D4311">
        <w:rPr>
          <w:lang w:val="es-AR"/>
        </w:rPr>
        <w:t>Forbidden</w:t>
      </w:r>
      <w:proofErr w:type="spellEnd"/>
      <w:r w:rsidRPr="003D4311">
        <w:rPr>
          <w:lang w:val="es-AR"/>
        </w:rPr>
        <w:t xml:space="preserve"> en los intentos de conexión.</w:t>
      </w:r>
    </w:p>
    <w:p w14:paraId="39E31810" w14:textId="39D8CA65" w:rsidR="00825A70" w:rsidRDefault="00825A70" w:rsidP="00825A70">
      <w:pPr>
        <w:pStyle w:val="Ttulo2"/>
      </w:pPr>
      <w:r>
        <w:t>6</w:t>
      </w:r>
      <w:r>
        <w:t xml:space="preserve">. </w:t>
      </w:r>
      <w:proofErr w:type="spellStart"/>
      <w:r>
        <w:t>Conclusión</w:t>
      </w:r>
      <w:proofErr w:type="spellEnd"/>
    </w:p>
    <w:p w14:paraId="4920A3AF" w14:textId="62E7DFD0" w:rsidR="00825A70" w:rsidRDefault="00825A70" w:rsidP="00825A70">
      <w:r w:rsidRPr="00825A70">
        <w:t xml:space="preserve">La </w:t>
      </w:r>
      <w:proofErr w:type="spellStart"/>
      <w:r w:rsidRPr="00825A70">
        <w:t>rápida</w:t>
      </w:r>
      <w:proofErr w:type="spellEnd"/>
      <w:r w:rsidRPr="00825A70">
        <w:t xml:space="preserve"> </w:t>
      </w:r>
      <w:proofErr w:type="spellStart"/>
      <w:r w:rsidRPr="00825A70">
        <w:t>corrección</w:t>
      </w:r>
      <w:proofErr w:type="spellEnd"/>
      <w:r w:rsidRPr="00825A70">
        <w:t xml:space="preserve"> de la </w:t>
      </w:r>
      <w:proofErr w:type="spellStart"/>
      <w:r w:rsidRPr="00825A70">
        <w:t>regla</w:t>
      </w:r>
      <w:proofErr w:type="spellEnd"/>
      <w:r w:rsidRPr="00825A70">
        <w:t xml:space="preserve"> </w:t>
      </w:r>
      <w:proofErr w:type="spellStart"/>
      <w:r w:rsidRPr="00825A70">
        <w:t>en</w:t>
      </w:r>
      <w:proofErr w:type="spellEnd"/>
      <w:r w:rsidRPr="00825A70">
        <w:t xml:space="preserve"> </w:t>
      </w:r>
      <w:proofErr w:type="spellStart"/>
      <w:r w:rsidRPr="00825A70">
        <w:t>el</w:t>
      </w:r>
      <w:proofErr w:type="spellEnd"/>
      <w:r w:rsidRPr="00825A70">
        <w:t xml:space="preserve"> Security Group </w:t>
      </w:r>
      <w:proofErr w:type="spellStart"/>
      <w:r w:rsidRPr="00825A70">
        <w:t>permitió</w:t>
      </w:r>
      <w:proofErr w:type="spellEnd"/>
      <w:r w:rsidRPr="00825A70">
        <w:t xml:space="preserve"> </w:t>
      </w:r>
      <w:proofErr w:type="spellStart"/>
      <w:r w:rsidRPr="00825A70">
        <w:t>restablecer</w:t>
      </w:r>
      <w:proofErr w:type="spellEnd"/>
      <w:r w:rsidRPr="00825A70">
        <w:t xml:space="preserve"> la </w:t>
      </w:r>
      <w:proofErr w:type="spellStart"/>
      <w:r w:rsidRPr="00825A70">
        <w:t>conectividad</w:t>
      </w:r>
      <w:proofErr w:type="spellEnd"/>
      <w:r w:rsidRPr="00825A70">
        <w:t xml:space="preserve"> con S3 y </w:t>
      </w:r>
      <w:proofErr w:type="spellStart"/>
      <w:r w:rsidRPr="00825A70">
        <w:t>asegurar</w:t>
      </w:r>
      <w:proofErr w:type="spellEnd"/>
      <w:r w:rsidRPr="00825A70">
        <w:t xml:space="preserve"> la </w:t>
      </w:r>
      <w:proofErr w:type="spellStart"/>
      <w:r w:rsidRPr="00825A70">
        <w:t>ejecución</w:t>
      </w:r>
      <w:proofErr w:type="spellEnd"/>
      <w:r w:rsidRPr="00825A70">
        <w:t xml:space="preserve"> de </w:t>
      </w:r>
      <w:proofErr w:type="spellStart"/>
      <w:r w:rsidRPr="00825A70">
        <w:t>los</w:t>
      </w:r>
      <w:proofErr w:type="spellEnd"/>
      <w:r w:rsidRPr="00825A70">
        <w:t xml:space="preserve"> </w:t>
      </w:r>
      <w:proofErr w:type="spellStart"/>
      <w:r w:rsidRPr="00825A70">
        <w:t>respaldos</w:t>
      </w:r>
      <w:proofErr w:type="spellEnd"/>
      <w:r w:rsidRPr="00825A70">
        <w:t xml:space="preserve"> sin </w:t>
      </w:r>
      <w:proofErr w:type="spellStart"/>
      <w:r w:rsidRPr="00825A70">
        <w:t>problemas</w:t>
      </w:r>
      <w:proofErr w:type="spellEnd"/>
      <w:r w:rsidRPr="00825A70">
        <w:t xml:space="preserve">. La </w:t>
      </w:r>
      <w:proofErr w:type="spellStart"/>
      <w:r w:rsidRPr="00825A70">
        <w:t>implementación</w:t>
      </w:r>
      <w:proofErr w:type="spellEnd"/>
      <w:r w:rsidRPr="00825A70">
        <w:t xml:space="preserve"> de </w:t>
      </w:r>
      <w:proofErr w:type="spellStart"/>
      <w:r w:rsidRPr="00825A70">
        <w:t>monitoreo</w:t>
      </w:r>
      <w:proofErr w:type="spellEnd"/>
      <w:r w:rsidRPr="00825A70">
        <w:t xml:space="preserve"> </w:t>
      </w:r>
      <w:proofErr w:type="spellStart"/>
      <w:r w:rsidRPr="00825A70">
        <w:t>en</w:t>
      </w:r>
      <w:proofErr w:type="spellEnd"/>
      <w:r w:rsidRPr="00825A70">
        <w:t xml:space="preserve"> </w:t>
      </w:r>
      <w:r w:rsidRPr="00825A70">
        <w:rPr>
          <w:b/>
          <w:bCs/>
        </w:rPr>
        <w:t>CloudWatch</w:t>
      </w:r>
      <w:r w:rsidRPr="00825A70">
        <w:t xml:space="preserve"> y </w:t>
      </w:r>
      <w:proofErr w:type="spellStart"/>
      <w:r w:rsidRPr="00825A70">
        <w:t>alertas</w:t>
      </w:r>
      <w:proofErr w:type="spellEnd"/>
      <w:r w:rsidRPr="00825A70">
        <w:t xml:space="preserve"> </w:t>
      </w:r>
      <w:proofErr w:type="spellStart"/>
      <w:r w:rsidRPr="00825A70">
        <w:t>en</w:t>
      </w:r>
      <w:proofErr w:type="spellEnd"/>
      <w:r w:rsidRPr="00825A70">
        <w:t xml:space="preserve"> </w:t>
      </w:r>
      <w:r w:rsidRPr="00825A70">
        <w:rPr>
          <w:b/>
          <w:bCs/>
        </w:rPr>
        <w:t>SNS</w:t>
      </w:r>
      <w:r w:rsidRPr="00825A70">
        <w:t xml:space="preserve"> </w:t>
      </w:r>
      <w:proofErr w:type="spellStart"/>
      <w:r w:rsidRPr="00825A70">
        <w:t>permitirá</w:t>
      </w:r>
      <w:proofErr w:type="spellEnd"/>
      <w:r w:rsidRPr="00825A70">
        <w:t xml:space="preserve"> </w:t>
      </w:r>
      <w:proofErr w:type="spellStart"/>
      <w:r w:rsidRPr="00825A70">
        <w:t>detectar</w:t>
      </w:r>
      <w:proofErr w:type="spellEnd"/>
      <w:r w:rsidRPr="00825A70">
        <w:t xml:space="preserve"> </w:t>
      </w:r>
      <w:proofErr w:type="spellStart"/>
      <w:r w:rsidRPr="00825A70">
        <w:t>este</w:t>
      </w:r>
      <w:proofErr w:type="spellEnd"/>
      <w:r w:rsidRPr="00825A70">
        <w:t xml:space="preserve"> </w:t>
      </w:r>
      <w:proofErr w:type="spellStart"/>
      <w:r w:rsidRPr="00825A70">
        <w:t>tipo</w:t>
      </w:r>
      <w:proofErr w:type="spellEnd"/>
      <w:r w:rsidRPr="00825A70">
        <w:t xml:space="preserve"> de </w:t>
      </w:r>
      <w:proofErr w:type="spellStart"/>
      <w:r w:rsidRPr="00825A70">
        <w:t>fallos</w:t>
      </w:r>
      <w:proofErr w:type="spellEnd"/>
      <w:r w:rsidRPr="00825A70">
        <w:t xml:space="preserve"> </w:t>
      </w:r>
      <w:proofErr w:type="spellStart"/>
      <w:r w:rsidRPr="00825A70">
        <w:t>en</w:t>
      </w:r>
      <w:proofErr w:type="spellEnd"/>
      <w:r w:rsidRPr="00825A70">
        <w:t xml:space="preserve"> </w:t>
      </w:r>
      <w:proofErr w:type="spellStart"/>
      <w:r w:rsidRPr="00825A70">
        <w:t>el</w:t>
      </w:r>
      <w:proofErr w:type="spellEnd"/>
      <w:r w:rsidRPr="00825A70">
        <w:t xml:space="preserve"> </w:t>
      </w:r>
      <w:proofErr w:type="spellStart"/>
      <w:r w:rsidRPr="00825A70">
        <w:t>futuro</w:t>
      </w:r>
      <w:proofErr w:type="spellEnd"/>
      <w:r w:rsidRPr="00825A70">
        <w:t xml:space="preserve"> de </w:t>
      </w:r>
      <w:proofErr w:type="spellStart"/>
      <w:r w:rsidRPr="00825A70">
        <w:t>manera</w:t>
      </w:r>
      <w:proofErr w:type="spellEnd"/>
      <w:r w:rsidRPr="00825A70">
        <w:t xml:space="preserve"> </w:t>
      </w:r>
      <w:proofErr w:type="spellStart"/>
      <w:r w:rsidRPr="00825A70">
        <w:t>proactiva</w:t>
      </w:r>
      <w:proofErr w:type="spellEnd"/>
      <w:r w:rsidRPr="00825A70">
        <w:t>.</w:t>
      </w:r>
    </w:p>
    <w:p w14:paraId="4D7E0C4B" w14:textId="77777777" w:rsidR="000C33E2" w:rsidRPr="00825A70" w:rsidRDefault="000C33E2" w:rsidP="00825A70"/>
    <w:p w14:paraId="43A8B2E0" w14:textId="77777777" w:rsidR="00825A70" w:rsidRPr="003D4311" w:rsidRDefault="00825A70" w:rsidP="00825A70">
      <w:pPr>
        <w:rPr>
          <w:lang w:val="es-AR"/>
        </w:rPr>
      </w:pPr>
    </w:p>
    <w:p w14:paraId="7D3D8FF9" w14:textId="10843E8D" w:rsidR="001C4CAB" w:rsidRPr="001C4CAB" w:rsidRDefault="001C4CAB" w:rsidP="005F5A77">
      <w:pPr>
        <w:rPr>
          <w:lang w:val="es-AR"/>
        </w:rPr>
      </w:pPr>
    </w:p>
    <w:sectPr w:rsidR="001C4CAB" w:rsidRPr="001C4C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3829FE"/>
    <w:multiLevelType w:val="multilevel"/>
    <w:tmpl w:val="034C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E472BD"/>
    <w:multiLevelType w:val="multilevel"/>
    <w:tmpl w:val="BB5E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9E34DE"/>
    <w:multiLevelType w:val="multilevel"/>
    <w:tmpl w:val="2F78544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94072"/>
    <w:multiLevelType w:val="multilevel"/>
    <w:tmpl w:val="BB5E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4F49BB"/>
    <w:multiLevelType w:val="multilevel"/>
    <w:tmpl w:val="BB5E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5D16AF"/>
    <w:multiLevelType w:val="hybridMultilevel"/>
    <w:tmpl w:val="BE845C8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6A325F"/>
    <w:multiLevelType w:val="multilevel"/>
    <w:tmpl w:val="034C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780604"/>
    <w:multiLevelType w:val="multilevel"/>
    <w:tmpl w:val="BB5E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CA3525"/>
    <w:multiLevelType w:val="multilevel"/>
    <w:tmpl w:val="1EA0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696F14"/>
    <w:multiLevelType w:val="multilevel"/>
    <w:tmpl w:val="3A066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340863"/>
    <w:multiLevelType w:val="multilevel"/>
    <w:tmpl w:val="034C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1255B8"/>
    <w:multiLevelType w:val="multilevel"/>
    <w:tmpl w:val="95A8F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832B78"/>
    <w:multiLevelType w:val="multilevel"/>
    <w:tmpl w:val="C980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040FD4"/>
    <w:multiLevelType w:val="multilevel"/>
    <w:tmpl w:val="ED04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A024B5"/>
    <w:multiLevelType w:val="multilevel"/>
    <w:tmpl w:val="BB5E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0A6D81"/>
    <w:multiLevelType w:val="multilevel"/>
    <w:tmpl w:val="034C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C109E0"/>
    <w:multiLevelType w:val="multilevel"/>
    <w:tmpl w:val="BB5E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80228">
    <w:abstractNumId w:val="8"/>
  </w:num>
  <w:num w:numId="2" w16cid:durableId="310788226">
    <w:abstractNumId w:val="6"/>
  </w:num>
  <w:num w:numId="3" w16cid:durableId="946040826">
    <w:abstractNumId w:val="5"/>
  </w:num>
  <w:num w:numId="4" w16cid:durableId="741676590">
    <w:abstractNumId w:val="4"/>
  </w:num>
  <w:num w:numId="5" w16cid:durableId="660230776">
    <w:abstractNumId w:val="7"/>
  </w:num>
  <w:num w:numId="6" w16cid:durableId="782113145">
    <w:abstractNumId w:val="3"/>
  </w:num>
  <w:num w:numId="7" w16cid:durableId="1833401498">
    <w:abstractNumId w:val="2"/>
  </w:num>
  <w:num w:numId="8" w16cid:durableId="25913221">
    <w:abstractNumId w:val="1"/>
  </w:num>
  <w:num w:numId="9" w16cid:durableId="139468805">
    <w:abstractNumId w:val="0"/>
  </w:num>
  <w:num w:numId="10" w16cid:durableId="1207454083">
    <w:abstractNumId w:val="19"/>
  </w:num>
  <w:num w:numId="11" w16cid:durableId="1558199940">
    <w:abstractNumId w:val="20"/>
  </w:num>
  <w:num w:numId="12" w16cid:durableId="895625914">
    <w:abstractNumId w:val="17"/>
  </w:num>
  <w:num w:numId="13" w16cid:durableId="180051731">
    <w:abstractNumId w:val="21"/>
  </w:num>
  <w:num w:numId="14" w16cid:durableId="1950121150">
    <w:abstractNumId w:val="13"/>
  </w:num>
  <w:num w:numId="15" w16cid:durableId="2025477655">
    <w:abstractNumId w:val="23"/>
  </w:num>
  <w:num w:numId="16" w16cid:durableId="1700662098">
    <w:abstractNumId w:val="24"/>
  </w:num>
  <w:num w:numId="17" w16cid:durableId="1572622788">
    <w:abstractNumId w:val="14"/>
  </w:num>
  <w:num w:numId="18" w16cid:durableId="251551829">
    <w:abstractNumId w:val="12"/>
  </w:num>
  <w:num w:numId="19" w16cid:durableId="1489322405">
    <w:abstractNumId w:val="18"/>
  </w:num>
  <w:num w:numId="20" w16cid:durableId="2062289221">
    <w:abstractNumId w:val="10"/>
  </w:num>
  <w:num w:numId="21" w16cid:durableId="1833835937">
    <w:abstractNumId w:val="11"/>
  </w:num>
  <w:num w:numId="22" w16cid:durableId="1463765025">
    <w:abstractNumId w:val="22"/>
  </w:num>
  <w:num w:numId="23" w16cid:durableId="411781983">
    <w:abstractNumId w:val="25"/>
  </w:num>
  <w:num w:numId="24" w16cid:durableId="2085058765">
    <w:abstractNumId w:val="16"/>
  </w:num>
  <w:num w:numId="25" w16cid:durableId="663901968">
    <w:abstractNumId w:val="15"/>
  </w:num>
  <w:num w:numId="26" w16cid:durableId="3134121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3E2"/>
    <w:rsid w:val="0015074B"/>
    <w:rsid w:val="001C4CAB"/>
    <w:rsid w:val="00287492"/>
    <w:rsid w:val="0029639D"/>
    <w:rsid w:val="002E740E"/>
    <w:rsid w:val="00326F90"/>
    <w:rsid w:val="003A15F4"/>
    <w:rsid w:val="003C3A35"/>
    <w:rsid w:val="003D4311"/>
    <w:rsid w:val="00431A45"/>
    <w:rsid w:val="004B249B"/>
    <w:rsid w:val="005B677B"/>
    <w:rsid w:val="005C5017"/>
    <w:rsid w:val="005F5A77"/>
    <w:rsid w:val="006807CF"/>
    <w:rsid w:val="00690B33"/>
    <w:rsid w:val="00732975"/>
    <w:rsid w:val="00825A70"/>
    <w:rsid w:val="008B3CD7"/>
    <w:rsid w:val="008F5744"/>
    <w:rsid w:val="00901915"/>
    <w:rsid w:val="00927A89"/>
    <w:rsid w:val="00A65D6F"/>
    <w:rsid w:val="00A75A46"/>
    <w:rsid w:val="00AA1D8D"/>
    <w:rsid w:val="00B45D12"/>
    <w:rsid w:val="00B47730"/>
    <w:rsid w:val="00B8423B"/>
    <w:rsid w:val="00C66F54"/>
    <w:rsid w:val="00CB0664"/>
    <w:rsid w:val="00D43E2F"/>
    <w:rsid w:val="00E73435"/>
    <w:rsid w:val="00FC693F"/>
    <w:rsid w:val="00FD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A90A24A0-7609-4D65-80A3-86034D24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8423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Maximiliano Di Pauli</cp:lastModifiedBy>
  <cp:revision>2</cp:revision>
  <dcterms:created xsi:type="dcterms:W3CDTF">2025-03-17T08:21:00Z</dcterms:created>
  <dcterms:modified xsi:type="dcterms:W3CDTF">2025-03-17T08:21:00Z</dcterms:modified>
  <cp:category/>
</cp:coreProperties>
</file>